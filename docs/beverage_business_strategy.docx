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E7F49">
      <w:pPr>
        <w:pStyle w:val="36"/>
        <w:rPr>
          <w:rFonts w:hint="default" w:ascii="Cambria" w:hAnsi="Cambria" w:cs="Cambria"/>
        </w:rPr>
      </w:pPr>
      <w:r>
        <w:rPr>
          <w:rFonts w:hint="default" w:ascii="Cambria" w:hAnsi="Cambria" w:cs="Cambria"/>
        </w:rPr>
        <w:t>Business Strategy and Structure for Beverage Distribution Platform</w:t>
      </w:r>
    </w:p>
    <w:p w14:paraId="1C2247EF">
      <w:pPr>
        <w:pStyle w:val="2"/>
        <w:rPr>
          <w:rFonts w:hint="default" w:ascii="Cambria" w:hAnsi="Cambria" w:cs="Cambria"/>
        </w:rPr>
      </w:pPr>
      <w:r>
        <w:rPr>
          <w:rFonts w:hint="default" w:ascii="Cambria" w:hAnsi="Cambria" w:cs="Cambria"/>
        </w:rPr>
        <w:t>1. Introduction</w:t>
      </w:r>
    </w:p>
    <w:p w14:paraId="1801AB6A">
      <w:pPr>
        <w:rPr>
          <w:rFonts w:hint="default" w:ascii="Cambria" w:hAnsi="Cambria" w:cs="Cambria"/>
        </w:rPr>
      </w:pPr>
      <w:r>
        <w:rPr>
          <w:rFonts w:hint="default" w:ascii="Cambria" w:hAnsi="Cambria" w:cs="Cambria"/>
        </w:rPr>
        <w:t>This document outlines the business strategy, structure, challenges, financial projections, and operational simulations for a beverage distribution platform designed to simplify ordering, payment, and delivery of beverages for retailers and shop owners in Jalingo and beyond. The platform leverages mobile and web applications to create a seamless experience, while also providing unique advantages such as referral rewards, location-based structuring, and city/ward codes.</w:t>
      </w:r>
    </w:p>
    <w:p w14:paraId="52AFCB30">
      <w:pPr>
        <w:pStyle w:val="2"/>
        <w:rPr>
          <w:rFonts w:hint="default" w:ascii="Cambria" w:hAnsi="Cambria" w:cs="Cambria"/>
        </w:rPr>
      </w:pPr>
      <w:r>
        <w:rPr>
          <w:rFonts w:hint="default" w:ascii="Cambria" w:hAnsi="Cambria" w:cs="Cambria"/>
        </w:rPr>
        <w:t>2. Competitor Landscape</w:t>
      </w:r>
    </w:p>
    <w:p w14:paraId="2F2111B8">
      <w:pPr>
        <w:rPr>
          <w:rFonts w:hint="default" w:ascii="Cambria" w:hAnsi="Cambria" w:cs="Cambria"/>
        </w:rPr>
      </w:pPr>
      <w:r>
        <w:rPr>
          <w:rFonts w:hint="default" w:ascii="Cambria" w:hAnsi="Cambria" w:cs="Cambria"/>
        </w:rPr>
        <w:t>Currently, many shop owners rely on direct phone contacts to order beverages. Deliveries are often advertised as 'free,' but competitors cover this cost through added margins or bulk supplier deals. These competitors have the advantage of personal trust and simplicity. However, this system is not scalable, lacks transparency, and can be unreliable.</w:t>
      </w:r>
    </w:p>
    <w:p w14:paraId="1415A8A7">
      <w:pPr>
        <w:pStyle w:val="2"/>
        <w:rPr>
          <w:rFonts w:hint="default" w:ascii="Cambria" w:hAnsi="Cambria" w:cs="Cambria"/>
        </w:rPr>
      </w:pPr>
      <w:r>
        <w:rPr>
          <w:rFonts w:hint="default" w:ascii="Cambria" w:hAnsi="Cambria" w:cs="Cambria"/>
        </w:rPr>
        <w:t>3. Platform Advantages</w:t>
      </w:r>
    </w:p>
    <w:p w14:paraId="01E7AE15">
      <w:pPr>
        <w:rPr>
          <w:rFonts w:hint="default" w:ascii="Cambria" w:hAnsi="Cambria" w:cs="Cambria"/>
        </w:rPr>
      </w:pPr>
      <w:r>
        <w:rPr>
          <w:rFonts w:hint="default" w:ascii="Cambria" w:hAnsi="Cambria" w:cs="Cambria"/>
        </w:rPr>
        <w:t>Our platform provides several advantages over the traditional phone-order model:</w:t>
      </w:r>
    </w:p>
    <w:p w14:paraId="2D1A23E6">
      <w:pPr>
        <w:rPr>
          <w:rFonts w:hint="default" w:ascii="Cambria" w:hAnsi="Cambria" w:cs="Cambria"/>
        </w:rPr>
      </w:pPr>
      <w:r>
        <w:rPr>
          <w:rFonts w:hint="default" w:ascii="Cambria" w:hAnsi="Cambria" w:cs="Cambria"/>
        </w:rPr>
        <w:t>- Convenience: Orders can be placed anytime via mobile or web apps.</w:t>
      </w:r>
    </w:p>
    <w:p w14:paraId="5D276F9F">
      <w:pPr>
        <w:rPr>
          <w:rFonts w:hint="default" w:ascii="Cambria" w:hAnsi="Cambria" w:cs="Cambria"/>
        </w:rPr>
      </w:pPr>
      <w:r>
        <w:rPr>
          <w:rFonts w:hint="default" w:ascii="Cambria" w:hAnsi="Cambria" w:cs="Cambria"/>
        </w:rPr>
        <w:t>- Transparency: Prices are clear and standardized.</w:t>
      </w:r>
    </w:p>
    <w:p w14:paraId="40B56334">
      <w:pPr>
        <w:rPr>
          <w:rFonts w:hint="default" w:ascii="Cambria" w:hAnsi="Cambria" w:cs="Cambria"/>
        </w:rPr>
      </w:pPr>
      <w:r>
        <w:rPr>
          <w:rFonts w:hint="default" w:ascii="Cambria" w:hAnsi="Cambria" w:cs="Cambria"/>
        </w:rPr>
        <w:t>- Trust: Deposits and structured payment flows provide security.</w:t>
      </w:r>
    </w:p>
    <w:p w14:paraId="2372DA24">
      <w:pPr>
        <w:rPr>
          <w:rFonts w:hint="default" w:ascii="Cambria" w:hAnsi="Cambria" w:cs="Cambria"/>
        </w:rPr>
      </w:pPr>
      <w:r>
        <w:rPr>
          <w:rFonts w:hint="default" w:ascii="Cambria" w:hAnsi="Cambria" w:cs="Cambria"/>
        </w:rPr>
        <w:t>- Scalability: A digital platform is not dependent on a single contact number.</w:t>
      </w:r>
    </w:p>
    <w:p w14:paraId="72F649EF">
      <w:pPr>
        <w:pStyle w:val="2"/>
        <w:rPr>
          <w:rFonts w:hint="default" w:ascii="Cambria" w:hAnsi="Cambria" w:cs="Cambria"/>
        </w:rPr>
      </w:pPr>
      <w:r>
        <w:rPr>
          <w:rFonts w:hint="default" w:ascii="Cambria" w:hAnsi="Cambria" w:cs="Cambria"/>
        </w:rPr>
        <w:t>4. Pricing Strategy</w:t>
      </w:r>
    </w:p>
    <w:p w14:paraId="2D6ED646">
      <w:pPr>
        <w:rPr>
          <w:rFonts w:hint="default" w:ascii="Cambria" w:hAnsi="Cambria" w:cs="Cambria"/>
        </w:rPr>
      </w:pPr>
      <w:r>
        <w:rPr>
          <w:rFonts w:hint="default" w:ascii="Cambria" w:hAnsi="Cambria" w:cs="Cambria"/>
        </w:rPr>
        <w:t>We evaluated multiple pricing approaches for a typical 75cl beverage bottle (Consumer price ₦450, Retail/Wholesale price ₦370).</w:t>
      </w:r>
    </w:p>
    <w:p w14:paraId="212241B7">
      <w:pPr>
        <w:pStyle w:val="3"/>
        <w:rPr>
          <w:rFonts w:hint="default" w:ascii="Cambria" w:hAnsi="Cambria" w:cs="Cambria"/>
        </w:rPr>
      </w:pPr>
      <w:r>
        <w:rPr>
          <w:rFonts w:hint="default" w:ascii="Cambria" w:hAnsi="Cambria" w:cs="Cambria"/>
        </w:rPr>
        <w:t>Option A: Match Market Retail (₦370) + Paid Delivery</w:t>
      </w:r>
    </w:p>
    <w:p w14:paraId="36AE9828">
      <w:pPr>
        <w:rPr>
          <w:rFonts w:hint="default" w:ascii="Cambria" w:hAnsi="Cambria" w:cs="Cambria"/>
        </w:rPr>
      </w:pPr>
      <w:r>
        <w:rPr>
          <w:rFonts w:hint="default" w:ascii="Cambria" w:hAnsi="Cambria" w:cs="Cambria"/>
        </w:rPr>
        <w:t>Pros: Transparent, low prices attract bulk buyers.</w:t>
      </w:r>
      <w:r>
        <w:rPr>
          <w:rFonts w:hint="default" w:ascii="Cambria" w:hAnsi="Cambria" w:cs="Cambria"/>
        </w:rPr>
        <w:br w:type="textWrapping"/>
      </w:r>
      <w:r>
        <w:rPr>
          <w:rFonts w:hint="default" w:ascii="Cambria" w:hAnsi="Cambria" w:cs="Cambria"/>
        </w:rPr>
        <w:t>Cons: Delivery fee may discourage small buyers.</w:t>
      </w:r>
    </w:p>
    <w:p w14:paraId="21D20466">
      <w:pPr>
        <w:pStyle w:val="3"/>
        <w:rPr>
          <w:rFonts w:hint="default" w:ascii="Cambria" w:hAnsi="Cambria" w:cs="Cambria"/>
        </w:rPr>
      </w:pPr>
      <w:r>
        <w:rPr>
          <w:rFonts w:hint="default" w:ascii="Cambria" w:hAnsi="Cambria" w:cs="Cambria"/>
        </w:rPr>
        <w:t>Option B: Slight Markup (₦400) + Free Delivery</w:t>
      </w:r>
    </w:p>
    <w:p w14:paraId="5FFE08B2">
      <w:pPr>
        <w:rPr>
          <w:rFonts w:hint="default" w:ascii="Cambria" w:hAnsi="Cambria" w:cs="Cambria"/>
        </w:rPr>
      </w:pPr>
      <w:r>
        <w:rPr>
          <w:rFonts w:hint="default" w:ascii="Cambria" w:hAnsi="Cambria" w:cs="Cambria"/>
        </w:rPr>
        <w:t>Pros: Easier sales pitch ('same price, free delivery').</w:t>
      </w:r>
      <w:r>
        <w:rPr>
          <w:rFonts w:hint="default" w:ascii="Cambria" w:hAnsi="Cambria" w:cs="Cambria"/>
        </w:rPr>
        <w:br w:type="textWrapping"/>
      </w:r>
      <w:r>
        <w:rPr>
          <w:rFonts w:hint="default" w:ascii="Cambria" w:hAnsi="Cambria" w:cs="Cambria"/>
        </w:rPr>
        <w:t>Cons: Delivery cost must be absorbed by platform.</w:t>
      </w:r>
    </w:p>
    <w:p w14:paraId="74372574">
      <w:pPr>
        <w:pStyle w:val="3"/>
        <w:rPr>
          <w:rFonts w:hint="default" w:ascii="Cambria" w:hAnsi="Cambria" w:cs="Cambria"/>
        </w:rPr>
      </w:pPr>
      <w:r>
        <w:rPr>
          <w:rFonts w:hint="default" w:ascii="Cambria" w:hAnsi="Cambria" w:cs="Cambria"/>
        </w:rPr>
        <w:t>Option C: Dual Strategy</w:t>
      </w:r>
    </w:p>
    <w:p w14:paraId="4AE4F57C">
      <w:pPr>
        <w:rPr>
          <w:rFonts w:hint="default" w:ascii="Cambria" w:hAnsi="Cambria" w:cs="Cambria"/>
        </w:rPr>
      </w:pPr>
      <w:r>
        <w:rPr>
          <w:rFonts w:hint="default" w:ascii="Cambria" w:hAnsi="Cambria" w:cs="Cambria"/>
        </w:rPr>
        <w:t>Wholesale buyers: ₦370–₦380 with free delivery for orders above ₦20,000.</w:t>
      </w:r>
      <w:r>
        <w:rPr>
          <w:rFonts w:hint="default" w:ascii="Cambria" w:hAnsi="Cambria" w:cs="Cambria"/>
        </w:rPr>
        <w:br w:type="textWrapping"/>
      </w:r>
      <w:r>
        <w:rPr>
          <w:rFonts w:hint="default" w:ascii="Cambria" w:hAnsi="Cambria" w:cs="Cambria"/>
        </w:rPr>
        <w:t>Small buyers: ₦400 with free delivery.</w:t>
      </w:r>
      <w:r>
        <w:rPr>
          <w:rFonts w:hint="default" w:ascii="Cambria" w:hAnsi="Cambria" w:cs="Cambria"/>
        </w:rPr>
        <w:br w:type="textWrapping"/>
      </w:r>
      <w:r>
        <w:rPr>
          <w:rFonts w:hint="default" w:ascii="Cambria" w:hAnsi="Cambria" w:cs="Cambria"/>
        </w:rPr>
        <w:t>This ensures competitiveness with bulk buyers while maintaining margins for smaller transactions.</w:t>
      </w:r>
    </w:p>
    <w:p w14:paraId="1EEDCA64">
      <w:pPr>
        <w:pStyle w:val="2"/>
        <w:rPr>
          <w:rFonts w:hint="default" w:ascii="Cambria" w:hAnsi="Cambria" w:cs="Cambria"/>
        </w:rPr>
      </w:pPr>
      <w:r>
        <w:rPr>
          <w:rFonts w:hint="default" w:ascii="Cambria" w:hAnsi="Cambria" w:cs="Cambria"/>
        </w:rPr>
        <w:t>5. Delivery Policy</w:t>
      </w:r>
    </w:p>
    <w:p w14:paraId="419F2A27">
      <w:pPr>
        <w:rPr>
          <w:rFonts w:hint="default" w:ascii="Cambria" w:hAnsi="Cambria" w:cs="Cambria"/>
        </w:rPr>
      </w:pPr>
      <w:r>
        <w:rPr>
          <w:rFonts w:hint="default" w:ascii="Cambria" w:hAnsi="Cambria" w:cs="Cambria"/>
        </w:rPr>
        <w:t>Free delivery will be available for orders above a set minimum (e.g., ₦20,000). For smaller orders, a small delivery fee (₦200–₦500) will be charged. This policy ensures sustainability while still providing a competitive edge.</w:t>
      </w:r>
    </w:p>
    <w:p w14:paraId="28195E86">
      <w:pPr>
        <w:pStyle w:val="2"/>
        <w:rPr>
          <w:rFonts w:hint="default" w:ascii="Cambria" w:hAnsi="Cambria" w:cs="Cambria"/>
        </w:rPr>
      </w:pPr>
      <w:r>
        <w:rPr>
          <w:rFonts w:hint="default" w:ascii="Cambria" w:hAnsi="Cambria" w:cs="Cambria"/>
        </w:rPr>
        <w:t>6. Referral and Promotional Systems</w:t>
      </w:r>
    </w:p>
    <w:p w14:paraId="5FD6AF26">
      <w:pPr>
        <w:rPr>
          <w:rFonts w:hint="default" w:ascii="Cambria" w:hAnsi="Cambria" w:cs="Cambria"/>
        </w:rPr>
      </w:pPr>
      <w:r>
        <w:rPr>
          <w:rFonts w:hint="default" w:ascii="Cambria" w:hAnsi="Cambria" w:cs="Cambria"/>
        </w:rPr>
        <w:t>The platform will include customer engagement features such as:</w:t>
      </w:r>
    </w:p>
    <w:p w14:paraId="5B65B477">
      <w:pPr>
        <w:rPr>
          <w:rFonts w:hint="default" w:ascii="Cambria" w:hAnsi="Cambria" w:cs="Cambria"/>
        </w:rPr>
      </w:pPr>
      <w:r>
        <w:rPr>
          <w:rFonts w:hint="default" w:ascii="Cambria" w:hAnsi="Cambria" w:cs="Cambria"/>
        </w:rPr>
        <w:t>- Referral rewards: Bonuses for users who bring new customers.</w:t>
      </w:r>
    </w:p>
    <w:p w14:paraId="0843B8C9">
      <w:pPr>
        <w:rPr>
          <w:rFonts w:hint="default" w:ascii="Cambria" w:hAnsi="Cambria" w:cs="Cambria"/>
        </w:rPr>
      </w:pPr>
      <w:r>
        <w:rPr>
          <w:rFonts w:hint="default" w:ascii="Cambria" w:hAnsi="Cambria" w:cs="Cambria"/>
        </w:rPr>
        <w:t>- Monthly promotions: Discounts or extra bonuses to drive recurring orders.</w:t>
      </w:r>
    </w:p>
    <w:p w14:paraId="79A6C44B">
      <w:pPr>
        <w:rPr>
          <w:rFonts w:hint="default" w:ascii="Cambria" w:hAnsi="Cambria" w:cs="Cambria"/>
        </w:rPr>
      </w:pPr>
      <w:r>
        <w:rPr>
          <w:rFonts w:hint="default" w:ascii="Cambria" w:hAnsi="Cambria" w:cs="Cambria"/>
        </w:rPr>
        <w:t>- Partnering with big retailers: Strengthening supply chains and trust.</w:t>
      </w:r>
    </w:p>
    <w:p w14:paraId="5F85F78D">
      <w:pPr>
        <w:pStyle w:val="2"/>
        <w:rPr>
          <w:rFonts w:hint="default" w:ascii="Cambria" w:hAnsi="Cambria" w:cs="Cambria"/>
        </w:rPr>
      </w:pPr>
      <w:r>
        <w:rPr>
          <w:rFonts w:hint="default" w:ascii="Cambria" w:hAnsi="Cambria" w:cs="Cambria"/>
        </w:rPr>
        <w:t>7. City Codes and Location Structuring</w:t>
      </w:r>
    </w:p>
    <w:p w14:paraId="2FF02A25">
      <w:pPr>
        <w:rPr>
          <w:rFonts w:hint="default" w:ascii="Cambria" w:hAnsi="Cambria" w:cs="Cambria"/>
        </w:rPr>
      </w:pPr>
      <w:r>
        <w:rPr>
          <w:rFonts w:hint="default" w:ascii="Cambria" w:hAnsi="Cambria" w:cs="Cambria"/>
        </w:rPr>
        <w:t>To improve user tracking, delivery efficiency, and business intelligence, the platform will adopt a structured coding system for wards and locations. For example, in Jalingo city:</w:t>
      </w:r>
    </w:p>
    <w:p w14:paraId="6C73BC34">
      <w:pPr>
        <w:rPr>
          <w:rFonts w:hint="default" w:ascii="Cambria" w:hAnsi="Cambria" w:cs="Cambria"/>
        </w:rPr>
      </w:pPr>
      <w:r>
        <w:rPr>
          <w:rFonts w:hint="default" w:ascii="Cambria" w:hAnsi="Cambria" w:cs="Cambria"/>
        </w:rPr>
        <w:t>{</w:t>
      </w:r>
      <w:r>
        <w:rPr>
          <w:rFonts w:hint="default" w:ascii="Cambria" w:hAnsi="Cambria" w:cs="Cambria"/>
        </w:rPr>
        <w:br w:type="textWrapping"/>
      </w:r>
      <w:r>
        <w:rPr>
          <w:rFonts w:hint="default" w:ascii="Cambria" w:hAnsi="Cambria" w:cs="Cambria"/>
        </w:rPr>
        <w:t xml:space="preserve">  "JAL-001": "Abbare Yelwa Ward",</w:t>
      </w:r>
      <w:r>
        <w:rPr>
          <w:rFonts w:hint="default" w:ascii="Cambria" w:hAnsi="Cambria" w:cs="Cambria"/>
        </w:rPr>
        <w:br w:type="textWrapping"/>
      </w:r>
      <w:r>
        <w:rPr>
          <w:rFonts w:hint="default" w:ascii="Cambria" w:hAnsi="Cambria" w:cs="Cambria"/>
        </w:rPr>
        <w:t xml:space="preserve">  "JAL-002": "Barade Ward",</w:t>
      </w:r>
      <w:r>
        <w:rPr>
          <w:rFonts w:hint="default" w:ascii="Cambria" w:hAnsi="Cambria" w:cs="Cambria"/>
        </w:rPr>
        <w:br w:type="textWrapping"/>
      </w:r>
      <w:r>
        <w:rPr>
          <w:rFonts w:hint="default" w:ascii="Cambria" w:hAnsi="Cambria" w:cs="Cambria"/>
        </w:rPr>
        <w:t xml:space="preserve">  "JAL-003": "Kachalla Sembe Ward",</w:t>
      </w:r>
      <w:r>
        <w:rPr>
          <w:rFonts w:hint="default" w:ascii="Cambria" w:hAnsi="Cambria" w:cs="Cambria"/>
        </w:rPr>
        <w:br w:type="textWrapping"/>
      </w:r>
      <w:r>
        <w:rPr>
          <w:rFonts w:hint="default" w:ascii="Cambria" w:hAnsi="Cambria" w:cs="Cambria"/>
        </w:rPr>
        <w:t xml:space="preserve">  "JAL-004": "Majidadi A Ward",</w:t>
      </w:r>
      <w:r>
        <w:rPr>
          <w:rFonts w:hint="default" w:ascii="Cambria" w:hAnsi="Cambria" w:cs="Cambria"/>
        </w:rPr>
        <w:br w:type="textWrapping"/>
      </w:r>
      <w:r>
        <w:rPr>
          <w:rFonts w:hint="default" w:ascii="Cambria" w:hAnsi="Cambria" w:cs="Cambria"/>
        </w:rPr>
        <w:t xml:space="preserve">  "JAL-005": "Sarkin Dawaki Ward"</w:t>
      </w:r>
      <w:r>
        <w:rPr>
          <w:rFonts w:hint="default" w:ascii="Cambria" w:hAnsi="Cambria" w:cs="Cambria"/>
        </w:rPr>
        <w:br w:type="textWrapping"/>
      </w:r>
      <w:r>
        <w:rPr>
          <w:rFonts w:hint="default" w:ascii="Cambria" w:hAnsi="Cambria" w:cs="Cambria"/>
        </w:rPr>
        <w:t>}</w:t>
      </w:r>
      <w:r>
        <w:rPr>
          <w:rFonts w:hint="default" w:ascii="Cambria" w:hAnsi="Cambria" w:cs="Cambria"/>
        </w:rPr>
        <w:br w:type="textWrapping"/>
      </w:r>
    </w:p>
    <w:p w14:paraId="2860789F">
      <w:pPr>
        <w:rPr>
          <w:rFonts w:hint="default" w:ascii="Cambria" w:hAnsi="Cambria" w:cs="Cambria"/>
        </w:rPr>
      </w:pPr>
      <w:r>
        <w:rPr>
          <w:rFonts w:hint="default" w:ascii="Cambria" w:hAnsi="Cambria" w:cs="Cambria"/>
        </w:rPr>
        <w:t>Each shop or customer location will be tied to a specific code, simplifying logistics, referrals, and analysis of business performance across different parts of the city.</w:t>
      </w:r>
    </w:p>
    <w:p w14:paraId="665FFFD9">
      <w:pPr>
        <w:pStyle w:val="2"/>
        <w:rPr>
          <w:rFonts w:hint="default" w:ascii="Cambria" w:hAnsi="Cambria" w:cs="Cambria"/>
        </w:rPr>
      </w:pPr>
      <w:r>
        <w:rPr>
          <w:rFonts w:hint="default" w:ascii="Cambria" w:hAnsi="Cambria" w:cs="Cambria"/>
        </w:rPr>
        <w:t>8. Common Challenges</w:t>
      </w:r>
    </w:p>
    <w:p w14:paraId="0C4AFBE2">
      <w:pPr>
        <w:rPr>
          <w:rFonts w:hint="default" w:ascii="Cambria" w:hAnsi="Cambria" w:cs="Cambria"/>
        </w:rPr>
      </w:pPr>
      <w:r>
        <w:rPr>
          <w:rFonts w:hint="default" w:ascii="Cambria" w:hAnsi="Cambria" w:cs="Cambria"/>
        </w:rPr>
        <w:t>- Logistics &amp; Delivery: Fuel costs, road conditions, timely deliveries.</w:t>
      </w:r>
      <w:r>
        <w:rPr>
          <w:rFonts w:hint="default" w:ascii="Cambria" w:hAnsi="Cambria" w:cs="Cambria"/>
        </w:rPr>
        <w:br w:type="textWrapping"/>
      </w:r>
      <w:r>
        <w:rPr>
          <w:rFonts w:hint="default" w:ascii="Cambria" w:hAnsi="Cambria" w:cs="Cambria"/>
        </w:rPr>
        <w:t>- Competition: Existing phone-based suppliers with trust networks.</w:t>
      </w:r>
      <w:r>
        <w:rPr>
          <w:rFonts w:hint="default" w:ascii="Cambria" w:hAnsi="Cambria" w:cs="Cambria"/>
        </w:rPr>
        <w:br w:type="textWrapping"/>
      </w:r>
      <w:r>
        <w:rPr>
          <w:rFonts w:hint="default" w:ascii="Cambria" w:hAnsi="Cambria" w:cs="Cambria"/>
        </w:rPr>
        <w:t>- Pricing &amp; Margins: Thin margins on beverages, delivery subsidies.</w:t>
      </w:r>
      <w:r>
        <w:rPr>
          <w:rFonts w:hint="default" w:ascii="Cambria" w:hAnsi="Cambria" w:cs="Cambria"/>
        </w:rPr>
        <w:br w:type="textWrapping"/>
      </w:r>
      <w:r>
        <w:rPr>
          <w:rFonts w:hint="default" w:ascii="Cambria" w:hAnsi="Cambria" w:cs="Cambria"/>
        </w:rPr>
        <w:t>- Customer Adoption: Shifting shop owners from calls to digital orders.</w:t>
      </w:r>
      <w:r>
        <w:rPr>
          <w:rFonts w:hint="default" w:ascii="Cambria" w:hAnsi="Cambria" w:cs="Cambria"/>
        </w:rPr>
        <w:br w:type="textWrapping"/>
      </w:r>
      <w:r>
        <w:rPr>
          <w:rFonts w:hint="default" w:ascii="Cambria" w:hAnsi="Cambria" w:cs="Cambria"/>
        </w:rPr>
        <w:t>- Payments &amp; Credit: Trust in deposits and managing credit risks.</w:t>
      </w:r>
      <w:r>
        <w:rPr>
          <w:rFonts w:hint="default" w:ascii="Cambria" w:hAnsi="Cambria" w:cs="Cambria"/>
        </w:rPr>
        <w:br w:type="textWrapping"/>
      </w:r>
      <w:r>
        <w:rPr>
          <w:rFonts w:hint="default" w:ascii="Cambria" w:hAnsi="Cambria" w:cs="Cambria"/>
        </w:rPr>
        <w:t>- Inventory &amp; Supply Chain: Avoiding stockouts, price fluctuations.</w:t>
      </w:r>
      <w:r>
        <w:rPr>
          <w:rFonts w:hint="default" w:ascii="Cambria" w:hAnsi="Cambria" w:cs="Cambria"/>
        </w:rPr>
        <w:br w:type="textWrapping"/>
      </w:r>
      <w:r>
        <w:rPr>
          <w:rFonts w:hint="default" w:ascii="Cambria" w:hAnsi="Cambria" w:cs="Cambria"/>
        </w:rPr>
        <w:t>- Technology &amp; Reliability: Network downtime, app reliability.</w:t>
      </w:r>
      <w:r>
        <w:rPr>
          <w:rFonts w:hint="default" w:ascii="Cambria" w:hAnsi="Cambria" w:cs="Cambria"/>
        </w:rPr>
        <w:br w:type="textWrapping"/>
      </w:r>
      <w:r>
        <w:rPr>
          <w:rFonts w:hint="default" w:ascii="Cambria" w:hAnsi="Cambria" w:cs="Cambria"/>
        </w:rPr>
        <w:t>- Fraud &amp; Security: Fake accounts, transaction abuse.</w:t>
      </w:r>
      <w:r>
        <w:rPr>
          <w:rFonts w:hint="default" w:ascii="Cambria" w:hAnsi="Cambria" w:cs="Cambria"/>
        </w:rPr>
        <w:br w:type="textWrapping"/>
      </w:r>
      <w:r>
        <w:rPr>
          <w:rFonts w:hint="default" w:ascii="Cambria" w:hAnsi="Cambria" w:cs="Cambria"/>
        </w:rPr>
        <w:t>- Scaling: Managing large rider fleets, peak demand periods.</w:t>
      </w:r>
      <w:r>
        <w:rPr>
          <w:rFonts w:hint="default" w:ascii="Cambria" w:hAnsi="Cambria" w:cs="Cambria"/>
        </w:rPr>
        <w:br w:type="textWrapping"/>
      </w:r>
      <w:r>
        <w:rPr>
          <w:rFonts w:hint="default" w:ascii="Cambria" w:hAnsi="Cambria" w:cs="Cambria"/>
        </w:rPr>
        <w:t>- Regulatory: Local permits, taxes, compliance.</w:t>
      </w:r>
    </w:p>
    <w:p w14:paraId="698320ED">
      <w:pPr>
        <w:pStyle w:val="2"/>
        <w:rPr>
          <w:rFonts w:hint="default" w:ascii="Cambria" w:hAnsi="Cambria" w:cs="Cambria"/>
        </w:rPr>
      </w:pPr>
      <w:r>
        <w:rPr>
          <w:rFonts w:hint="default" w:ascii="Cambria" w:hAnsi="Cambria" w:cs="Cambria"/>
        </w:rPr>
        <w:t>9. Offline Activation</w:t>
      </w:r>
    </w:p>
    <w:p w14:paraId="4181998A">
      <w:pPr>
        <w:rPr>
          <w:rFonts w:hint="default" w:ascii="Cambria" w:hAnsi="Cambria" w:cs="Cambria"/>
        </w:rPr>
      </w:pPr>
      <w:r>
        <w:rPr>
          <w:rFonts w:hint="default" w:ascii="Cambria" w:hAnsi="Cambria" w:cs="Cambria"/>
        </w:rPr>
        <w:t>Offline activation will involve ground-level campaigns to onboard shop owners, explain the benefits of the platform, and assist with app installation. This builds trust and accelerates adoption among less tech-savvy users.</w:t>
      </w:r>
    </w:p>
    <w:p w14:paraId="0AFF97B5">
      <w:pPr>
        <w:pStyle w:val="2"/>
        <w:rPr>
          <w:rFonts w:hint="default" w:ascii="Cambria" w:hAnsi="Cambria" w:cs="Cambria"/>
        </w:rPr>
      </w:pPr>
      <w:r>
        <w:rPr>
          <w:rFonts w:hint="default" w:ascii="Cambria" w:hAnsi="Cambria" w:cs="Cambria"/>
        </w:rPr>
        <w:t>10. Financial Projections &amp; Simulations</w:t>
      </w:r>
    </w:p>
    <w:p w14:paraId="20DB0F13">
      <w:pPr>
        <w:rPr>
          <w:rFonts w:hint="default" w:ascii="Cambria" w:hAnsi="Cambria" w:cs="Cambria"/>
        </w:rPr>
      </w:pPr>
      <w:r>
        <w:rPr>
          <w:rFonts w:hint="default" w:ascii="Cambria" w:hAnsi="Cambria" w:cs="Cambria"/>
        </w:rPr>
        <w:t>We ran simulations for different growth stages to estimate revenue, costs, and profit/loss. These numbers can be adjusted as assumptions (number of suppliers, delivery agents, active shops, margins, etc.) change.</w:t>
      </w:r>
    </w:p>
    <w:p w14:paraId="0B4EC94A">
      <w:pPr>
        <w:pStyle w:val="3"/>
        <w:rPr>
          <w:rFonts w:hint="default" w:ascii="Cambria" w:hAnsi="Cambria" w:cs="Cambria"/>
        </w:rPr>
      </w:pPr>
      <w:r>
        <w:rPr>
          <w:rFonts w:hint="default" w:ascii="Cambria" w:hAnsi="Cambria" w:cs="Cambria"/>
        </w:rPr>
        <w:t>Scenario 1: Pilot Phase</w:t>
      </w:r>
    </w:p>
    <w:p w14:paraId="24693C18">
      <w:pPr>
        <w:rPr>
          <w:rFonts w:hint="default" w:ascii="Cambria" w:hAnsi="Cambria" w:cs="Cambria"/>
        </w:rPr>
      </w:pPr>
      <w:r>
        <w:rPr>
          <w:rFonts w:hint="default" w:ascii="Cambria" w:hAnsi="Cambria" w:cs="Cambria"/>
        </w:rPr>
        <w:t>Suppliers: 2 | Delivery Agents: 5 | Active Shops: 80</w:t>
      </w:r>
      <w:r>
        <w:rPr>
          <w:rFonts w:hint="default" w:ascii="Cambria" w:hAnsi="Cambria" w:cs="Cambria"/>
        </w:rPr>
        <w:br w:type="textWrapping"/>
      </w:r>
      <w:r>
        <w:rPr>
          <w:rFonts w:hint="default" w:ascii="Cambria" w:hAnsi="Cambria" w:cs="Cambria"/>
        </w:rPr>
        <w:t>Avg Order: ₦20,000 | Bottles per Week: 700 | Margin ₦30</w:t>
      </w:r>
      <w:r>
        <w:rPr>
          <w:rFonts w:hint="default" w:ascii="Cambria" w:hAnsi="Cambria" w:cs="Cambria"/>
        </w:rPr>
        <w:br w:type="textWrapping"/>
      </w:r>
      <w:r>
        <w:rPr>
          <w:rFonts w:hint="default" w:ascii="Cambria" w:hAnsi="Cambria" w:cs="Cambria"/>
        </w:rPr>
        <w:t>Revenue ≈ ₦600,000/month | Costs: ₦450,000 | Net Profit ≈ ₦150,000</w:t>
      </w:r>
    </w:p>
    <w:p w14:paraId="29F9B2BA">
      <w:pPr>
        <w:pStyle w:val="3"/>
        <w:rPr>
          <w:rFonts w:hint="default" w:ascii="Cambria" w:hAnsi="Cambria" w:cs="Cambria"/>
        </w:rPr>
      </w:pPr>
      <w:r>
        <w:rPr>
          <w:rFonts w:hint="default" w:ascii="Cambria" w:hAnsi="Cambria" w:cs="Cambria"/>
        </w:rPr>
        <w:t>Scenario 2: Growth Stage</w:t>
      </w:r>
    </w:p>
    <w:p w14:paraId="0B29E727">
      <w:pPr>
        <w:rPr>
          <w:rFonts w:hint="default" w:ascii="Cambria" w:hAnsi="Cambria" w:cs="Cambria"/>
        </w:rPr>
      </w:pPr>
      <w:r>
        <w:rPr>
          <w:rFonts w:hint="default" w:ascii="Cambria" w:hAnsi="Cambria" w:cs="Cambria"/>
        </w:rPr>
        <w:t>Suppliers: 5 | Delivery Agents: 15 | Active Shops: 400</w:t>
      </w:r>
      <w:r>
        <w:rPr>
          <w:rFonts w:hint="default" w:ascii="Cambria" w:hAnsi="Cambria" w:cs="Cambria"/>
        </w:rPr>
        <w:br w:type="textWrapping"/>
      </w:r>
      <w:r>
        <w:rPr>
          <w:rFonts w:hint="default" w:ascii="Cambria" w:hAnsi="Cambria" w:cs="Cambria"/>
        </w:rPr>
        <w:t>Avg Order: ₦25,000 | Bottles per Week: 4,500 | Margin ₦25</w:t>
      </w:r>
      <w:r>
        <w:rPr>
          <w:rFonts w:hint="default" w:ascii="Cambria" w:hAnsi="Cambria" w:cs="Cambria"/>
        </w:rPr>
        <w:br w:type="textWrapping"/>
      </w:r>
      <w:r>
        <w:rPr>
          <w:rFonts w:hint="default" w:ascii="Cambria" w:hAnsi="Cambria" w:cs="Cambria"/>
        </w:rPr>
        <w:t>Revenue ≈ ₦3.5M/month | Costs: ₦2.4M | Net Profit ≈ ₦1.1M</w:t>
      </w:r>
    </w:p>
    <w:p w14:paraId="026D5880">
      <w:pPr>
        <w:pStyle w:val="3"/>
        <w:rPr>
          <w:rFonts w:hint="default" w:ascii="Cambria" w:hAnsi="Cambria" w:cs="Cambria"/>
        </w:rPr>
      </w:pPr>
      <w:r>
        <w:rPr>
          <w:rFonts w:hint="default" w:ascii="Cambria" w:hAnsi="Cambria" w:cs="Cambria"/>
        </w:rPr>
        <w:t>Scenario 3: Scaling Across City</w:t>
      </w:r>
    </w:p>
    <w:p w14:paraId="337ADBC6">
      <w:pPr>
        <w:rPr>
          <w:rFonts w:hint="default" w:ascii="Cambria" w:hAnsi="Cambria" w:cs="Cambria"/>
        </w:rPr>
      </w:pPr>
      <w:r>
        <w:rPr>
          <w:rFonts w:hint="default" w:ascii="Cambria" w:hAnsi="Cambria" w:cs="Cambria"/>
        </w:rPr>
        <w:t>Suppliers: 10 | Delivery Agents: 40 | Active Shops: 1,200</w:t>
      </w:r>
      <w:r>
        <w:rPr>
          <w:rFonts w:hint="default" w:ascii="Cambria" w:hAnsi="Cambria" w:cs="Cambria"/>
        </w:rPr>
        <w:br w:type="textWrapping"/>
      </w:r>
      <w:r>
        <w:rPr>
          <w:rFonts w:hint="default" w:ascii="Cambria" w:hAnsi="Cambria" w:cs="Cambria"/>
        </w:rPr>
        <w:t>Avg Order: ₦30,000 | Bottles per Week: 15,000 | Margin ₦20</w:t>
      </w:r>
      <w:r>
        <w:rPr>
          <w:rFonts w:hint="default" w:ascii="Cambria" w:hAnsi="Cambria" w:cs="Cambria"/>
        </w:rPr>
        <w:br w:type="textWrapping"/>
      </w:r>
      <w:r>
        <w:rPr>
          <w:rFonts w:hint="default" w:ascii="Cambria" w:hAnsi="Cambria" w:cs="Cambria"/>
        </w:rPr>
        <w:t>Revenue ≈ ₦10.8M/month | Costs: ₦8.5M | Net Profit ≈ ₦2.3M</w:t>
      </w:r>
    </w:p>
    <w:p w14:paraId="1B309971">
      <w:pPr>
        <w:rPr>
          <w:rFonts w:hint="default" w:ascii="Cambria" w:hAnsi="Cambria" w:cs="Cambria"/>
        </w:rPr>
      </w:pPr>
    </w:p>
    <w:p w14:paraId="5B06BC5C">
      <w:pPr>
        <w:rPr>
          <w:rFonts w:hint="default" w:ascii="Cambria" w:hAnsi="Cambria" w:cs="Cambria"/>
        </w:rPr>
      </w:pPr>
    </w:p>
    <w:p w14:paraId="4979DE63">
      <w:pPr>
        <w:rPr>
          <w:rFonts w:hint="default" w:ascii="Cambria" w:hAnsi="Cambria" w:cs="Cambria"/>
        </w:rPr>
      </w:pPr>
    </w:p>
    <w:p w14:paraId="07FF6C6A">
      <w:pPr>
        <w:rPr>
          <w:rFonts w:hint="default" w:ascii="Cambria" w:hAnsi="Cambria" w:cs="Cambria"/>
        </w:rPr>
      </w:pPr>
    </w:p>
    <w:p w14:paraId="7797D485">
      <w:pPr>
        <w:rPr>
          <w:rFonts w:hint="default" w:ascii="Cambria" w:hAnsi="Cambria" w:cs="Cambria"/>
        </w:rPr>
      </w:pPr>
    </w:p>
    <w:p w14:paraId="4166FB44">
      <w:pPr>
        <w:rPr>
          <w:rFonts w:hint="default" w:ascii="Cambria" w:hAnsi="Cambria" w:cs="Cambria"/>
        </w:rPr>
      </w:pPr>
    </w:p>
    <w:tbl>
      <w:tblPr>
        <w:tblW w:w="0" w:type="auto"/>
        <w:tblCellSpacing w:w="15"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15" w:type="dxa"/>
          <w:left w:w="15" w:type="dxa"/>
          <w:bottom w:w="15" w:type="dxa"/>
          <w:right w:w="15" w:type="dxa"/>
        </w:tblCellMar>
      </w:tblPr>
      <w:tblGrid>
        <w:gridCol w:w="945"/>
        <w:gridCol w:w="2593"/>
        <w:gridCol w:w="5150"/>
      </w:tblGrid>
      <w:tr w14:paraId="105809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vAlign w:val="center"/>
          </w:tcPr>
          <w:p w14:paraId="76A328BB">
            <w:pPr>
              <w:keepNext w:val="0"/>
              <w:keepLines w:val="0"/>
              <w:widowControl/>
              <w:suppressLineNumbers w:val="0"/>
              <w:jc w:val="center"/>
              <w:rPr>
                <w:rFonts w:hint="default" w:ascii="Cambria" w:hAnsi="Cambria" w:cs="Cambria"/>
                <w:b/>
                <w:bCs/>
              </w:rPr>
            </w:pPr>
            <w:r>
              <w:rPr>
                <w:rFonts w:hint="default" w:ascii="Cambria" w:hAnsi="Cambria" w:eastAsia="SimSun" w:cs="Cambria"/>
                <w:b/>
                <w:bCs/>
                <w:kern w:val="0"/>
                <w:sz w:val="24"/>
                <w:szCs w:val="24"/>
                <w:lang w:val="en-US" w:eastAsia="zh-CN" w:bidi="ar"/>
              </w:rPr>
              <w:t>Column</w:t>
            </w:r>
          </w:p>
        </w:tc>
        <w:tc>
          <w:tcPr>
            <w:tcW w:w="0" w:type="auto"/>
            <w:tcBorders>
              <w:tl2br w:val="nil"/>
              <w:tr2bl w:val="nil"/>
            </w:tcBorders>
            <w:shd w:val="clear"/>
            <w:vAlign w:val="center"/>
          </w:tcPr>
          <w:p w14:paraId="00527A67">
            <w:pPr>
              <w:keepNext w:val="0"/>
              <w:keepLines w:val="0"/>
              <w:widowControl/>
              <w:suppressLineNumbers w:val="0"/>
              <w:jc w:val="center"/>
              <w:rPr>
                <w:rFonts w:hint="default" w:ascii="Cambria" w:hAnsi="Cambria" w:cs="Cambria"/>
                <w:b/>
                <w:bCs/>
              </w:rPr>
            </w:pPr>
            <w:r>
              <w:rPr>
                <w:rFonts w:hint="default" w:ascii="Cambria" w:hAnsi="Cambria" w:eastAsia="SimSun" w:cs="Cambria"/>
                <w:b/>
                <w:bCs/>
                <w:kern w:val="0"/>
                <w:sz w:val="24"/>
                <w:szCs w:val="24"/>
                <w:lang w:val="en-US" w:eastAsia="zh-CN" w:bidi="ar"/>
              </w:rPr>
              <w:t>Header</w:t>
            </w:r>
          </w:p>
        </w:tc>
        <w:tc>
          <w:tcPr>
            <w:tcW w:w="0" w:type="auto"/>
            <w:tcBorders>
              <w:tl2br w:val="nil"/>
              <w:tr2bl w:val="nil"/>
            </w:tcBorders>
            <w:shd w:val="clear"/>
            <w:vAlign w:val="center"/>
          </w:tcPr>
          <w:p w14:paraId="75C08A5D">
            <w:pPr>
              <w:keepNext w:val="0"/>
              <w:keepLines w:val="0"/>
              <w:widowControl/>
              <w:suppressLineNumbers w:val="0"/>
              <w:jc w:val="center"/>
              <w:rPr>
                <w:rFonts w:hint="default" w:ascii="Cambria" w:hAnsi="Cambria" w:cs="Cambria"/>
                <w:b/>
                <w:bCs/>
              </w:rPr>
            </w:pPr>
            <w:r>
              <w:rPr>
                <w:rFonts w:hint="default" w:ascii="Cambria" w:hAnsi="Cambria" w:eastAsia="SimSun" w:cs="Cambria"/>
                <w:b/>
                <w:bCs/>
                <w:kern w:val="0"/>
                <w:sz w:val="24"/>
                <w:szCs w:val="24"/>
                <w:lang w:val="en-US" w:eastAsia="zh-CN" w:bidi="ar"/>
              </w:rPr>
              <w:t>Description</w:t>
            </w:r>
          </w:p>
        </w:tc>
      </w:tr>
      <w:tr w14:paraId="15DD5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5823B1EC">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w:t>
            </w:r>
          </w:p>
        </w:tc>
        <w:tc>
          <w:tcPr>
            <w:tcW w:w="0" w:type="auto"/>
            <w:tcBorders>
              <w:tl2br w:val="nil"/>
              <w:tr2bl w:val="nil"/>
            </w:tcBorders>
            <w:shd w:val="clear"/>
            <w:vAlign w:val="center"/>
          </w:tcPr>
          <w:p w14:paraId="727D67F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Month</w:t>
            </w:r>
          </w:p>
        </w:tc>
        <w:tc>
          <w:tcPr>
            <w:tcW w:w="0" w:type="auto"/>
            <w:tcBorders>
              <w:tl2br w:val="nil"/>
              <w:tr2bl w:val="nil"/>
            </w:tcBorders>
            <w:shd w:val="clear"/>
            <w:vAlign w:val="center"/>
          </w:tcPr>
          <w:p w14:paraId="1AC4B7B7">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Month number or name (Jan, Feb, etc.)</w:t>
            </w:r>
          </w:p>
        </w:tc>
      </w:tr>
      <w:tr w14:paraId="27EDBE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521B91A0">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B</w:t>
            </w:r>
          </w:p>
        </w:tc>
        <w:tc>
          <w:tcPr>
            <w:tcW w:w="0" w:type="auto"/>
            <w:tcBorders>
              <w:tl2br w:val="nil"/>
              <w:tr2bl w:val="nil"/>
            </w:tcBorders>
            <w:shd w:val="clear"/>
            <w:vAlign w:val="center"/>
          </w:tcPr>
          <w:p w14:paraId="54AEDB3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Registered Businesses</w:t>
            </w:r>
          </w:p>
        </w:tc>
        <w:tc>
          <w:tcPr>
            <w:tcW w:w="0" w:type="auto"/>
            <w:tcBorders>
              <w:tl2br w:val="nil"/>
              <w:tr2bl w:val="nil"/>
            </w:tcBorders>
            <w:shd w:val="clear"/>
            <w:vAlign w:val="center"/>
          </w:tcPr>
          <w:p w14:paraId="081A885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Number of new businesses registered that month</w:t>
            </w:r>
          </w:p>
        </w:tc>
      </w:tr>
      <w:tr w14:paraId="0233F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647C3F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w:t>
            </w:r>
          </w:p>
        </w:tc>
        <w:tc>
          <w:tcPr>
            <w:tcW w:w="0" w:type="auto"/>
            <w:tcBorders>
              <w:tl2br w:val="nil"/>
              <w:tr2bl w:val="nil"/>
            </w:tcBorders>
            <w:shd w:val="clear"/>
            <w:vAlign w:val="center"/>
          </w:tcPr>
          <w:p w14:paraId="5589F9A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Active Businesses</w:t>
            </w:r>
          </w:p>
        </w:tc>
        <w:tc>
          <w:tcPr>
            <w:tcW w:w="0" w:type="auto"/>
            <w:tcBorders>
              <w:tl2br w:val="nil"/>
              <w:tr2bl w:val="nil"/>
            </w:tcBorders>
            <w:shd w:val="clear"/>
            <w:vAlign w:val="center"/>
          </w:tcPr>
          <w:p w14:paraId="68282F7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Those actually ordering</w:t>
            </w:r>
          </w:p>
        </w:tc>
      </w:tr>
      <w:tr w14:paraId="06C9B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55E9165D">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D</w:t>
            </w:r>
          </w:p>
        </w:tc>
        <w:tc>
          <w:tcPr>
            <w:tcW w:w="0" w:type="auto"/>
            <w:tcBorders>
              <w:tl2br w:val="nil"/>
              <w:tr2bl w:val="nil"/>
            </w:tcBorders>
            <w:shd w:val="clear"/>
            <w:vAlign w:val="center"/>
          </w:tcPr>
          <w:p w14:paraId="10656720">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Avg Orders per Business</w:t>
            </w:r>
          </w:p>
        </w:tc>
        <w:tc>
          <w:tcPr>
            <w:tcW w:w="0" w:type="auto"/>
            <w:tcBorders>
              <w:tl2br w:val="nil"/>
              <w:tr2bl w:val="nil"/>
            </w:tcBorders>
            <w:shd w:val="clear"/>
            <w:vAlign w:val="center"/>
          </w:tcPr>
          <w:p w14:paraId="70537CB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How many times per month each business orders</w:t>
            </w:r>
          </w:p>
        </w:tc>
      </w:tr>
      <w:tr w14:paraId="7FD3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61113BF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E</w:t>
            </w:r>
          </w:p>
        </w:tc>
        <w:tc>
          <w:tcPr>
            <w:tcW w:w="0" w:type="auto"/>
            <w:tcBorders>
              <w:tl2br w:val="nil"/>
              <w:tr2bl w:val="nil"/>
            </w:tcBorders>
            <w:shd w:val="clear"/>
            <w:vAlign w:val="center"/>
          </w:tcPr>
          <w:p w14:paraId="5A935AF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Avg Order Value</w:t>
            </w:r>
          </w:p>
        </w:tc>
        <w:tc>
          <w:tcPr>
            <w:tcW w:w="0" w:type="auto"/>
            <w:tcBorders>
              <w:tl2br w:val="nil"/>
              <w:tr2bl w:val="nil"/>
            </w:tcBorders>
            <w:shd w:val="clear"/>
            <w:vAlign w:val="center"/>
          </w:tcPr>
          <w:p w14:paraId="3B0F6D54">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Avg ₦ amount per order</w:t>
            </w:r>
          </w:p>
        </w:tc>
      </w:tr>
      <w:tr w14:paraId="4C356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A5809BB">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F</w:t>
            </w:r>
          </w:p>
        </w:tc>
        <w:tc>
          <w:tcPr>
            <w:tcW w:w="0" w:type="auto"/>
            <w:tcBorders>
              <w:tl2br w:val="nil"/>
              <w:tr2bl w:val="nil"/>
            </w:tcBorders>
            <w:shd w:val="clear"/>
            <w:vAlign w:val="center"/>
          </w:tcPr>
          <w:p w14:paraId="6B3204F2">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Total Orders</w:t>
            </w:r>
          </w:p>
        </w:tc>
        <w:tc>
          <w:tcPr>
            <w:tcW w:w="0" w:type="auto"/>
            <w:tcBorders>
              <w:tl2br w:val="nil"/>
              <w:tr2bl w:val="nil"/>
            </w:tcBorders>
            <w:shd w:val="clear"/>
            <w:vAlign w:val="center"/>
          </w:tcPr>
          <w:p w14:paraId="1C98F5CC">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342C15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5947628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G</w:t>
            </w:r>
          </w:p>
        </w:tc>
        <w:tc>
          <w:tcPr>
            <w:tcW w:w="0" w:type="auto"/>
            <w:tcBorders>
              <w:tl2br w:val="nil"/>
              <w:tr2bl w:val="nil"/>
            </w:tcBorders>
            <w:shd w:val="clear"/>
            <w:vAlign w:val="center"/>
          </w:tcPr>
          <w:p w14:paraId="362E1B9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Revenue</w:t>
            </w:r>
          </w:p>
        </w:tc>
        <w:tc>
          <w:tcPr>
            <w:tcW w:w="0" w:type="auto"/>
            <w:tcBorders>
              <w:tl2br w:val="nil"/>
              <w:tr2bl w:val="nil"/>
            </w:tcBorders>
            <w:shd w:val="clear"/>
            <w:vAlign w:val="center"/>
          </w:tcPr>
          <w:p w14:paraId="1D10D422">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bookmarkStart w:id="0" w:name="_GoBack"/>
            <w:bookmarkEnd w:id="0"/>
          </w:p>
        </w:tc>
      </w:tr>
      <w:tr w14:paraId="74CF3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881AA2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H</w:t>
            </w:r>
          </w:p>
        </w:tc>
        <w:tc>
          <w:tcPr>
            <w:tcW w:w="0" w:type="auto"/>
            <w:tcBorders>
              <w:tl2br w:val="nil"/>
              <w:tr2bl w:val="nil"/>
            </w:tcBorders>
            <w:shd w:val="clear"/>
            <w:vAlign w:val="center"/>
          </w:tcPr>
          <w:p w14:paraId="0F2788F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Delivery Cost per Order</w:t>
            </w:r>
          </w:p>
        </w:tc>
        <w:tc>
          <w:tcPr>
            <w:tcW w:w="0" w:type="auto"/>
            <w:tcBorders>
              <w:tl2br w:val="nil"/>
              <w:tr2bl w:val="nil"/>
            </w:tcBorders>
            <w:shd w:val="clear"/>
            <w:vAlign w:val="center"/>
          </w:tcPr>
          <w:p w14:paraId="1E912F67">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Rider/delivery cost</w:t>
            </w:r>
          </w:p>
        </w:tc>
      </w:tr>
      <w:tr w14:paraId="556D5C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33449D92">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I</w:t>
            </w:r>
          </w:p>
        </w:tc>
        <w:tc>
          <w:tcPr>
            <w:tcW w:w="0" w:type="auto"/>
            <w:tcBorders>
              <w:tl2br w:val="nil"/>
              <w:tr2bl w:val="nil"/>
            </w:tcBorders>
            <w:shd w:val="clear"/>
            <w:vAlign w:val="center"/>
          </w:tcPr>
          <w:p w14:paraId="4DAE497D">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Total Delivery Cost</w:t>
            </w:r>
          </w:p>
        </w:tc>
        <w:tc>
          <w:tcPr>
            <w:tcW w:w="0" w:type="auto"/>
            <w:tcBorders>
              <w:tl2br w:val="nil"/>
              <w:tr2bl w:val="nil"/>
            </w:tcBorders>
            <w:shd w:val="clear"/>
            <w:vAlign w:val="center"/>
          </w:tcPr>
          <w:p w14:paraId="0777D25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7A6734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11A9BCA7">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J</w:t>
            </w:r>
          </w:p>
        </w:tc>
        <w:tc>
          <w:tcPr>
            <w:tcW w:w="0" w:type="auto"/>
            <w:tcBorders>
              <w:tl2br w:val="nil"/>
              <w:tr2bl w:val="nil"/>
            </w:tcBorders>
            <w:shd w:val="clear"/>
            <w:vAlign w:val="center"/>
          </w:tcPr>
          <w:p w14:paraId="5F08388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Supplier Cost per Order</w:t>
            </w:r>
          </w:p>
        </w:tc>
        <w:tc>
          <w:tcPr>
            <w:tcW w:w="0" w:type="auto"/>
            <w:tcBorders>
              <w:tl2br w:val="nil"/>
              <w:tr2bl w:val="nil"/>
            </w:tcBorders>
            <w:shd w:val="clear"/>
            <w:vAlign w:val="center"/>
          </w:tcPr>
          <w:p w14:paraId="6730D618">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What you pay suppliers</w:t>
            </w:r>
          </w:p>
        </w:tc>
      </w:tr>
      <w:tr w14:paraId="3B04B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41F0252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K</w:t>
            </w:r>
          </w:p>
        </w:tc>
        <w:tc>
          <w:tcPr>
            <w:tcW w:w="0" w:type="auto"/>
            <w:tcBorders>
              <w:tl2br w:val="nil"/>
              <w:tr2bl w:val="nil"/>
            </w:tcBorders>
            <w:shd w:val="clear"/>
            <w:vAlign w:val="center"/>
          </w:tcPr>
          <w:p w14:paraId="4EDDDBD7">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Total Supplier Cost</w:t>
            </w:r>
          </w:p>
        </w:tc>
        <w:tc>
          <w:tcPr>
            <w:tcW w:w="0" w:type="auto"/>
            <w:tcBorders>
              <w:tl2br w:val="nil"/>
              <w:tr2bl w:val="nil"/>
            </w:tcBorders>
            <w:shd w:val="clear"/>
            <w:vAlign w:val="center"/>
          </w:tcPr>
          <w:p w14:paraId="00A3C3E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5A73F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A8BE234">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L</w:t>
            </w:r>
          </w:p>
        </w:tc>
        <w:tc>
          <w:tcPr>
            <w:tcW w:w="0" w:type="auto"/>
            <w:tcBorders>
              <w:tl2br w:val="nil"/>
              <w:tr2bl w:val="nil"/>
            </w:tcBorders>
            <w:shd w:val="clear"/>
            <w:vAlign w:val="center"/>
          </w:tcPr>
          <w:p w14:paraId="5D4F3AE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Gross Profit</w:t>
            </w:r>
          </w:p>
        </w:tc>
        <w:tc>
          <w:tcPr>
            <w:tcW w:w="0" w:type="auto"/>
            <w:tcBorders>
              <w:tl2br w:val="nil"/>
              <w:tr2bl w:val="nil"/>
            </w:tcBorders>
            <w:shd w:val="clear"/>
            <w:vAlign w:val="center"/>
          </w:tcPr>
          <w:p w14:paraId="660D68FB">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Revenue – (Delivery + Supplier)</w:t>
            </w:r>
          </w:p>
        </w:tc>
      </w:tr>
      <w:tr w14:paraId="73A78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9955F5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M</w:t>
            </w:r>
          </w:p>
        </w:tc>
        <w:tc>
          <w:tcPr>
            <w:tcW w:w="0" w:type="auto"/>
            <w:tcBorders>
              <w:tl2br w:val="nil"/>
              <w:tr2bl w:val="nil"/>
            </w:tcBorders>
            <w:shd w:val="clear"/>
            <w:vAlign w:val="center"/>
          </w:tcPr>
          <w:p w14:paraId="77F678A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Staff Salaries</w:t>
            </w:r>
          </w:p>
        </w:tc>
        <w:tc>
          <w:tcPr>
            <w:tcW w:w="0" w:type="auto"/>
            <w:tcBorders>
              <w:tl2br w:val="nil"/>
              <w:tr2bl w:val="nil"/>
            </w:tcBorders>
            <w:shd w:val="clear"/>
            <w:vAlign w:val="center"/>
          </w:tcPr>
          <w:p w14:paraId="1DE073A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Fixed monthly cost</w:t>
            </w:r>
          </w:p>
        </w:tc>
      </w:tr>
      <w:tr w14:paraId="28C40D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13F3DB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N</w:t>
            </w:r>
          </w:p>
        </w:tc>
        <w:tc>
          <w:tcPr>
            <w:tcW w:w="0" w:type="auto"/>
            <w:tcBorders>
              <w:tl2br w:val="nil"/>
              <w:tr2bl w:val="nil"/>
            </w:tcBorders>
            <w:shd w:val="clear"/>
            <w:vAlign w:val="center"/>
          </w:tcPr>
          <w:p w14:paraId="4033576B">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Marketing Costs</w:t>
            </w:r>
          </w:p>
        </w:tc>
        <w:tc>
          <w:tcPr>
            <w:tcW w:w="0" w:type="auto"/>
            <w:tcBorders>
              <w:tl2br w:val="nil"/>
              <w:tr2bl w:val="nil"/>
            </w:tcBorders>
            <w:shd w:val="clear"/>
            <w:vAlign w:val="center"/>
          </w:tcPr>
          <w:p w14:paraId="48EDA5F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Fixed or variable</w:t>
            </w:r>
          </w:p>
        </w:tc>
      </w:tr>
      <w:tr w14:paraId="58DEB2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2E635D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O</w:t>
            </w:r>
          </w:p>
        </w:tc>
        <w:tc>
          <w:tcPr>
            <w:tcW w:w="0" w:type="auto"/>
            <w:tcBorders>
              <w:tl2br w:val="nil"/>
              <w:tr2bl w:val="nil"/>
            </w:tcBorders>
            <w:shd w:val="clear"/>
            <w:vAlign w:val="center"/>
          </w:tcPr>
          <w:p w14:paraId="4240437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Other Overheads</w:t>
            </w:r>
          </w:p>
        </w:tc>
        <w:tc>
          <w:tcPr>
            <w:tcW w:w="0" w:type="auto"/>
            <w:tcBorders>
              <w:tl2br w:val="nil"/>
              <w:tr2bl w:val="nil"/>
            </w:tcBorders>
            <w:shd w:val="clear"/>
            <w:vAlign w:val="center"/>
          </w:tcPr>
          <w:p w14:paraId="6F6740A5">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Fuel, maintenance, etc.</w:t>
            </w:r>
          </w:p>
        </w:tc>
      </w:tr>
      <w:tr w14:paraId="0C09B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1BAC25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P</w:t>
            </w:r>
          </w:p>
        </w:tc>
        <w:tc>
          <w:tcPr>
            <w:tcW w:w="0" w:type="auto"/>
            <w:tcBorders>
              <w:tl2br w:val="nil"/>
              <w:tr2bl w:val="nil"/>
            </w:tcBorders>
            <w:shd w:val="clear"/>
            <w:vAlign w:val="center"/>
          </w:tcPr>
          <w:p w14:paraId="4DF10471">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Total Expenses</w:t>
            </w:r>
          </w:p>
        </w:tc>
        <w:tc>
          <w:tcPr>
            <w:tcW w:w="0" w:type="auto"/>
            <w:tcBorders>
              <w:tl2br w:val="nil"/>
              <w:tr2bl w:val="nil"/>
            </w:tcBorders>
            <w:shd w:val="clear"/>
            <w:vAlign w:val="center"/>
          </w:tcPr>
          <w:p w14:paraId="18C3038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r w14:paraId="01D63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4B7CC728">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Q</w:t>
            </w:r>
          </w:p>
        </w:tc>
        <w:tc>
          <w:tcPr>
            <w:tcW w:w="0" w:type="auto"/>
            <w:tcBorders>
              <w:tl2br w:val="nil"/>
              <w:tr2bl w:val="nil"/>
            </w:tcBorders>
            <w:shd w:val="clear"/>
            <w:vAlign w:val="center"/>
          </w:tcPr>
          <w:p w14:paraId="10139F73">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Net Profit</w:t>
            </w:r>
          </w:p>
        </w:tc>
        <w:tc>
          <w:tcPr>
            <w:tcW w:w="0" w:type="auto"/>
            <w:tcBorders>
              <w:tl2br w:val="nil"/>
              <w:tr2bl w:val="nil"/>
            </w:tcBorders>
            <w:shd w:val="clear"/>
            <w:vAlign w:val="center"/>
          </w:tcPr>
          <w:p w14:paraId="4A327738">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Calculated</w:t>
            </w:r>
          </w:p>
        </w:tc>
      </w:tr>
    </w:tbl>
    <w:p w14:paraId="36D85C58">
      <w:pPr>
        <w:rPr>
          <w:rFonts w:hint="default" w:ascii="Cambria" w:hAnsi="Cambria" w:cs="Cambria"/>
        </w:rPr>
      </w:pPr>
    </w:p>
    <w:p w14:paraId="23ADA56E">
      <w:pPr>
        <w:pStyle w:val="2"/>
        <w:rPr>
          <w:rFonts w:hint="default" w:ascii="Cambria" w:hAnsi="Cambria" w:cs="Cambria"/>
        </w:rPr>
      </w:pPr>
      <w:r>
        <w:rPr>
          <w:rFonts w:hint="default" w:ascii="Cambria" w:hAnsi="Cambria" w:cs="Cambria"/>
        </w:rPr>
        <w:t>11. Conclusion</w:t>
      </w:r>
    </w:p>
    <w:p w14:paraId="04FF6085">
      <w:pPr>
        <w:rPr>
          <w:rFonts w:hint="default" w:ascii="Cambria" w:hAnsi="Cambria" w:cs="Cambria"/>
        </w:rPr>
      </w:pPr>
      <w:r>
        <w:rPr>
          <w:rFonts w:hint="default" w:ascii="Cambria" w:hAnsi="Cambria" w:cs="Cambria"/>
        </w:rPr>
        <w:t>This platform is uniquely positioned to modernize beverage distribution in Jalingo and beyond. By balancing competitive pricing, structured logistics, referral-driven growth, and strategic partnerships, it can outperform traditional phone-based ordering systems while remaining profitable.</w:t>
      </w: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2C644B"/>
    <w:rsid w:val="46DE38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2025-09-17T23:59:27Z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4B6BEDB02686426EAAA3DD5684DC9EDB_12</vt:lpwstr>
  </property>
</Properties>
</file>